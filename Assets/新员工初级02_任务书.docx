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­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  <w:vertAlign w:val="subscript"/>
        </w:rPr>
        <w:t>­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 xml:space="preserve">技术规范培训 新员工初级（第二课） </w:t>
      </w:r>
    </w:p>
    <w:p>
      <w:pPr>
        <w:spacing w:before="0" w:after="0" w:line="240" w:lineRule="auto"/>
        <w:ind w:left="0" w:right="0" w:firstLine="0"/>
        <w:jc w:val="center"/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任务书</w:t>
      </w:r>
    </w:p>
    <w:p>
      <w:pPr>
        <w:keepNext/>
        <w:keepLines/>
        <w:numPr>
          <w:ilvl w:val="0"/>
          <w:numId w:val="1"/>
        </w:numPr>
        <w:spacing w:before="260" w:after="260" w:line="413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培训目标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业务相关的编程处理规范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在分类编程中实现更多功能</w:t>
      </w:r>
    </w:p>
    <w:p>
      <w:pPr>
        <w:keepNext/>
        <w:keepLines/>
        <w:numPr>
          <w:ilvl w:val="0"/>
          <w:numId w:val="2"/>
        </w:numPr>
        <w:spacing w:before="260" w:after="260" w:line="413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参考资料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《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Net5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项目开发规范》中的第三部分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《代码文件分类编写规范》的各工作表的相应要点部分（用绿色行标出）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《表单验证》</w:t>
      </w:r>
    </w:p>
    <w:p>
      <w:pPr>
        <w:keepNext/>
        <w:keepLines/>
        <w:numPr>
          <w:ilvl w:val="0"/>
          <w:numId w:val="3"/>
        </w:numPr>
        <w:spacing w:before="260" w:after="260" w:line="413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课上任务说明</w:t>
      </w:r>
    </w:p>
    <w:p>
      <w:pPr>
        <w:keepNext/>
        <w:keepLines/>
        <w:numPr>
          <w:ilvl w:val="0"/>
          <w:numId w:val="3"/>
        </w:numPr>
        <w:tabs>
          <w:tab w:val="left" w:pos="1200"/>
        </w:tabs>
        <w:spacing w:before="100" w:after="40" w:line="416" w:lineRule="auto"/>
        <w:ind w:left="642" w:right="0" w:hanging="422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搭建环境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使用第一课培训项目的个人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branch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使用第一课的个人培训数据库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Train_Xxx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（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Xxx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为个人英文名）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使用补充练习任务中自己创建的表及其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CURD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代码为基础来增改，不要修改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User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表及其代码。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keepLines/>
        <w:numPr>
          <w:ilvl w:val="0"/>
          <w:numId w:val="4"/>
        </w:numPr>
        <w:tabs>
          <w:tab w:val="left" w:pos="1200"/>
        </w:tabs>
        <w:spacing w:before="100" w:after="40" w:line="416" w:lineRule="auto"/>
        <w:ind w:left="642" w:right="0" w:hanging="422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实现功能</w:t>
      </w:r>
    </w:p>
    <w:p>
      <w:pPr>
        <w:numPr>
          <w:ilvl w:val="0"/>
          <w:numId w:val="4"/>
        </w:numPr>
        <w:tabs>
          <w:tab w:val="left" w:pos="312"/>
        </w:tabs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自建的表中增加一个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UserId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字段外键到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User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表的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Id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（业务名称为审核人，如果此字段值不为空，表示当前记录已审核，否则表示未审核），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CURD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代码相应修改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4"/>
        </w:numPr>
        <w:tabs>
          <w:tab w:val="left" w:pos="312"/>
        </w:tabs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搜索条件</w:t>
      </w:r>
    </w:p>
    <w:p>
      <w:pPr>
        <w:numPr>
          <w:ilvl w:val="0"/>
          <w:numId w:val="4"/>
        </w:numPr>
        <w:tabs>
          <w:tab w:val="left" w:pos="840"/>
        </w:tabs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在清单页面增加一个搜索条件，按用户查询。可使用下拉列表选择用户。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4"/>
        </w:numPr>
        <w:tabs>
          <w:tab w:val="left" w:pos="840"/>
        </w:tabs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E36C09" w:themeColor="accent6" w:themeShade="BF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  <w:t>增加一个清单页面，可按日期搜索，每次进入页面缺省值为当天日期。只显示关键几列。</w:t>
      </w:r>
    </w:p>
    <w:p>
      <w:pPr>
        <w:numPr>
          <w:ilvl w:val="0"/>
          <w:numId w:val="0"/>
        </w:numPr>
        <w:tabs>
          <w:tab w:val="left" w:pos="840"/>
        </w:tabs>
        <w:spacing w:before="0" w:after="0" w:line="240" w:lineRule="auto"/>
        <w:ind w:left="840" w:leftChars="0" w:right="0" w:rightChars="0"/>
        <w:jc w:val="both"/>
        <w:rPr>
          <w:rFonts w:ascii="Calibri" w:hAnsi="Calibri" w:eastAsia="Calibri" w:cs="Calibri"/>
          <w:color w:val="E36C09" w:themeColor="accent6" w:themeShade="BF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4"/>
        </w:numPr>
        <w:tabs>
          <w:tab w:val="left" w:pos="840"/>
        </w:tabs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E36C09" w:themeColor="accent6" w:themeShade="BF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  <w:t>增加一个清单页面，显示所有已审核的记录。</w:t>
      </w:r>
      <w:r>
        <w:rPr>
          <w:rFonts w:ascii="宋体" w:hAnsi="宋体" w:eastAsia="宋体" w:cs="宋体"/>
          <w:b/>
          <w:bCs/>
          <w:color w:val="E36C09" w:themeColor="accent6" w:themeShade="BF"/>
          <w:spacing w:val="0"/>
          <w:position w:val="0"/>
          <w:sz w:val="24"/>
          <w:shd w:val="clear" w:fill="auto"/>
        </w:rPr>
        <w:t>无搜索</w:t>
      </w:r>
      <w:r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  <w:t>。只显示关键几列。其中应包含一个字符型列，但只从数据库取字段值的前</w:t>
      </w:r>
      <w:r>
        <w:rPr>
          <w:rFonts w:ascii="Calibri" w:hAnsi="Calibri" w:eastAsia="Calibri" w:cs="Calibri"/>
          <w:color w:val="E36C09" w:themeColor="accent6" w:themeShade="BF"/>
          <w:spacing w:val="0"/>
          <w:position w:val="0"/>
          <w:sz w:val="24"/>
          <w:shd w:val="clear" w:fill="auto"/>
        </w:rPr>
        <w:t>5</w:t>
      </w:r>
      <w:r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  <w:t>个字符。</w:t>
      </w:r>
    </w:p>
    <w:p>
      <w:pPr>
        <w:numPr>
          <w:ilvl w:val="0"/>
          <w:numId w:val="4"/>
        </w:numPr>
        <w:tabs>
          <w:tab w:val="left" w:pos="840"/>
        </w:tabs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E36C09" w:themeColor="accent6" w:themeShade="BF"/>
          <w:spacing w:val="0"/>
          <w:position w:val="0"/>
          <w:sz w:val="24"/>
          <w:shd w:val="clear" w:fill="auto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hd w:val="clear" w:fill="auto"/>
          <w:lang w:val="en-US" w:eastAsia="zh-CN"/>
        </w:rPr>
        <w:t>√</w:t>
      </w: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4"/>
        </w:numPr>
        <w:tabs>
          <w:tab w:val="left" w:pos="312"/>
        </w:tabs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E36C09" w:themeColor="accent6" w:themeShade="BF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  <w:t>表单验证</w:t>
      </w:r>
    </w:p>
    <w:p>
      <w:pPr>
        <w:numPr>
          <w:ilvl w:val="0"/>
          <w:numId w:val="4"/>
        </w:numPr>
        <w:tabs>
          <w:tab w:val="left" w:pos="840"/>
        </w:tabs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E36C09" w:themeColor="accent6" w:themeShade="BF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  <w:t>对于日期型的字段，要求验证不能是周日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hd w:val="clear" w:fill="auto"/>
          <w:lang w:val="en-US" w:eastAsia="zh-CN"/>
        </w:rPr>
        <w:t>√</w:t>
      </w:r>
    </w:p>
    <w:p>
      <w:pPr>
        <w:numPr>
          <w:ilvl w:val="0"/>
          <w:numId w:val="4"/>
        </w:numPr>
        <w:tabs>
          <w:tab w:val="left" w:pos="840"/>
        </w:tabs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E36C09" w:themeColor="accent6" w:themeShade="BF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  <w:t>设定一个字符型字段可空，要求验证当整型字段大于</w:t>
      </w:r>
      <w:r>
        <w:rPr>
          <w:rFonts w:ascii="Calibri" w:hAnsi="Calibri" w:eastAsia="Calibri" w:cs="Calibri"/>
          <w:color w:val="E36C09" w:themeColor="accent6" w:themeShade="BF"/>
          <w:spacing w:val="0"/>
          <w:position w:val="0"/>
          <w:sz w:val="24"/>
          <w:shd w:val="clear" w:fill="auto"/>
        </w:rPr>
        <w:t>100</w:t>
      </w:r>
      <w:r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  <w:t>时，此字符型字段必填，否则可以不填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hd w:val="clear" w:fill="auto"/>
          <w:lang w:val="en-US" w:eastAsia="zh-CN"/>
        </w:rPr>
        <w:t>√</w:t>
      </w: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E36C09" w:themeColor="accent6" w:themeShade="BF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4"/>
        </w:numPr>
        <w:tabs>
          <w:tab w:val="left" w:pos="840"/>
        </w:tabs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E36C09" w:themeColor="accent6" w:themeShade="BF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  <w:t>如果两个字符型字段长度之和大于整数字段值，并且布尔型字段值为</w:t>
      </w:r>
      <w:r>
        <w:rPr>
          <w:rFonts w:ascii="Calibri" w:hAnsi="Calibri" w:eastAsia="Calibri" w:cs="Calibri"/>
          <w:color w:val="E36C09" w:themeColor="accent6" w:themeShade="BF"/>
          <w:spacing w:val="0"/>
          <w:position w:val="0"/>
          <w:sz w:val="24"/>
          <w:shd w:val="clear" w:fill="auto"/>
        </w:rPr>
        <w:t>true</w:t>
      </w:r>
      <w:r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  <w:t>，并且日期在</w:t>
      </w:r>
      <w:r>
        <w:rPr>
          <w:rFonts w:ascii="Calibri" w:hAnsi="Calibri" w:eastAsia="Calibri" w:cs="Calibri"/>
          <w:color w:val="E36C09" w:themeColor="accent6" w:themeShade="BF"/>
          <w:spacing w:val="0"/>
          <w:position w:val="0"/>
          <w:sz w:val="24"/>
          <w:shd w:val="clear" w:fill="auto"/>
        </w:rPr>
        <w:t>10</w:t>
      </w:r>
      <w:r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  <w:t>天前，则验证也不通过。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hd w:val="clear" w:fill="auto"/>
          <w:lang w:val="en-US" w:eastAsia="zh-CN"/>
        </w:rPr>
        <w:t>√</w:t>
      </w:r>
    </w:p>
    <w:p>
      <w:pPr>
        <w:numPr>
          <w:ilvl w:val="0"/>
          <w:numId w:val="0"/>
        </w:numPr>
        <w:tabs>
          <w:tab w:val="left" w:pos="840"/>
        </w:tabs>
        <w:spacing w:before="0" w:after="0" w:line="240" w:lineRule="auto"/>
        <w:ind w:left="840" w:leftChars="0" w:right="0" w:rightChars="0"/>
        <w:jc w:val="both"/>
        <w:rPr>
          <w:rFonts w:hint="eastAsia" w:ascii="Calibri" w:hAnsi="Calibri" w:eastAsia="宋体" w:cs="Calibri"/>
          <w:color w:val="E36C09" w:themeColor="accent6" w:themeShade="BF"/>
          <w:spacing w:val="0"/>
          <w:position w:val="0"/>
          <w:sz w:val="24"/>
          <w:shd w:val="clear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E36C09" w:themeColor="accent6" w:themeShade="BF"/>
          <w:spacing w:val="0"/>
          <w:position w:val="0"/>
          <w:sz w:val="24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E36C09" w:themeColor="accent6" w:themeShade="BF"/>
          <w:spacing w:val="0"/>
          <w:position w:val="0"/>
          <w:sz w:val="24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E36C09" w:themeColor="accent6" w:themeShade="BF"/>
          <w:spacing w:val="0"/>
          <w:position w:val="0"/>
          <w:sz w:val="24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E36C09" w:themeColor="accent6" w:themeShade="BF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4"/>
        </w:numPr>
        <w:tabs>
          <w:tab w:val="left" w:pos="840"/>
        </w:tabs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E36C09" w:themeColor="accent6" w:themeShade="BF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  <w:t>多行编辑的验证：增加一个多行</w:t>
      </w:r>
      <w:r>
        <w:rPr>
          <w:rFonts w:ascii="Calibri" w:hAnsi="Calibri" w:eastAsia="Calibri" w:cs="Calibri"/>
          <w:color w:val="E36C09" w:themeColor="accent6" w:themeShade="BF"/>
          <w:spacing w:val="0"/>
          <w:position w:val="0"/>
          <w:sz w:val="24"/>
          <w:shd w:val="clear" w:fill="auto"/>
        </w:rPr>
        <w:t>inline</w:t>
      </w:r>
      <w:r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  <w:t>编辑页面，要求进行上述验证</w:t>
      </w: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4"/>
        </w:numPr>
        <w:tabs>
          <w:tab w:val="left" w:pos="312"/>
        </w:tabs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E36C09" w:themeColor="accent6" w:themeShade="BF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  <w:t>使用</w:t>
      </w:r>
      <w:r>
        <w:rPr>
          <w:rFonts w:ascii="Calibri" w:hAnsi="Calibri" w:eastAsia="Calibri" w:cs="Calibri"/>
          <w:color w:val="E36C09" w:themeColor="accent6" w:themeShade="BF"/>
          <w:spacing w:val="0"/>
          <w:position w:val="0"/>
          <w:sz w:val="24"/>
          <w:shd w:val="clear" w:fill="auto"/>
        </w:rPr>
        <w:t>DTO</w:t>
      </w:r>
      <w:r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  <w:t>构建查询</w:t>
      </w:r>
    </w:p>
    <w:p>
      <w:pPr>
        <w:numPr>
          <w:ilvl w:val="0"/>
          <w:numId w:val="4"/>
        </w:numPr>
        <w:tabs>
          <w:tab w:val="left" w:pos="840"/>
        </w:tabs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b/>
          <w:bCs/>
          <w:color w:val="E36C09" w:themeColor="accent6" w:themeShade="BF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  <w:t>在清单页面，字符型列里只显示数据库字段值的</w:t>
      </w:r>
      <w:r>
        <w:rPr>
          <w:rFonts w:ascii="宋体" w:hAnsi="宋体" w:eastAsia="宋体" w:cs="宋体"/>
          <w:b/>
          <w:bCs/>
          <w:color w:val="E36C09" w:themeColor="accent6" w:themeShade="BF"/>
          <w:spacing w:val="0"/>
          <w:position w:val="0"/>
          <w:sz w:val="24"/>
          <w:shd w:val="clear" w:fill="auto"/>
        </w:rPr>
        <w:t>前</w:t>
      </w:r>
      <w:r>
        <w:rPr>
          <w:rFonts w:ascii="Calibri" w:hAnsi="Calibri" w:eastAsia="Calibri" w:cs="Calibri"/>
          <w:b/>
          <w:bCs/>
          <w:color w:val="E36C09" w:themeColor="accent6" w:themeShade="BF"/>
          <w:spacing w:val="0"/>
          <w:position w:val="0"/>
          <w:sz w:val="24"/>
          <w:shd w:val="clear" w:fill="auto"/>
        </w:rPr>
        <w:t>5</w:t>
      </w:r>
      <w:r>
        <w:rPr>
          <w:rFonts w:ascii="宋体" w:hAnsi="宋体" w:eastAsia="宋体" w:cs="宋体"/>
          <w:b/>
          <w:bCs/>
          <w:color w:val="E36C09" w:themeColor="accent6" w:themeShade="BF"/>
          <w:spacing w:val="0"/>
          <w:position w:val="0"/>
          <w:sz w:val="24"/>
          <w:shd w:val="clear" w:fill="auto"/>
        </w:rPr>
        <w:t>个字符</w:t>
      </w: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E36C09" w:themeColor="accent6" w:themeShade="BF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4"/>
        </w:numPr>
        <w:tabs>
          <w:tab w:val="left" w:pos="312"/>
        </w:tabs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strike/>
          <w:dstrike w:val="0"/>
          <w:color w:val="E36C09" w:themeColor="accent6" w:themeShade="BF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strike/>
          <w:dstrike w:val="0"/>
          <w:color w:val="E36C09" w:themeColor="accent6" w:themeShade="BF"/>
          <w:spacing w:val="0"/>
          <w:position w:val="0"/>
          <w:sz w:val="24"/>
          <w:shd w:val="clear" w:fill="auto"/>
        </w:rPr>
        <w:t>多行删除与提示确认</w:t>
      </w:r>
      <w:r>
        <w:rPr>
          <w:rFonts w:ascii="Calibri" w:hAnsi="Calibri" w:eastAsia="Calibri" w:cs="Calibri"/>
          <w:strike/>
          <w:dstrike w:val="0"/>
          <w:color w:val="E36C09" w:themeColor="accent6" w:themeShade="BF"/>
          <w:spacing w:val="0"/>
          <w:position w:val="0"/>
          <w:sz w:val="24"/>
          <w:shd w:val="clear" w:fill="auto"/>
        </w:rPr>
        <w:t>(</w:t>
      </w:r>
      <w:r>
        <w:rPr>
          <w:rFonts w:ascii="宋体" w:hAnsi="宋体" w:eastAsia="宋体" w:cs="宋体"/>
          <w:strike/>
          <w:dstrike w:val="0"/>
          <w:color w:val="E36C09" w:themeColor="accent6" w:themeShade="BF"/>
          <w:spacing w:val="0"/>
          <w:position w:val="0"/>
          <w:sz w:val="24"/>
          <w:shd w:val="clear" w:fill="auto"/>
        </w:rPr>
        <w:t>此项暂时不做</w:t>
      </w:r>
      <w:r>
        <w:rPr>
          <w:rFonts w:ascii="Calibri" w:hAnsi="Calibri" w:eastAsia="Calibri" w:cs="Calibri"/>
          <w:strike/>
          <w:dstrike w:val="0"/>
          <w:color w:val="E36C09" w:themeColor="accent6" w:themeShade="BF"/>
          <w:spacing w:val="0"/>
          <w:position w:val="0"/>
          <w:sz w:val="24"/>
          <w:shd w:val="clear" w:fill="auto"/>
        </w:rPr>
        <w:t>)</w:t>
      </w:r>
    </w:p>
    <w:p>
      <w:pPr>
        <w:numPr>
          <w:ilvl w:val="0"/>
          <w:numId w:val="4"/>
        </w:numPr>
        <w:tabs>
          <w:tab w:val="left" w:pos="840"/>
        </w:tabs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strike/>
          <w:dstrike w:val="0"/>
          <w:color w:val="E36C09" w:themeColor="accent6" w:themeShade="BF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strike/>
          <w:dstrike w:val="0"/>
          <w:color w:val="E36C09" w:themeColor="accent6" w:themeShade="BF"/>
          <w:spacing w:val="0"/>
          <w:position w:val="0"/>
          <w:sz w:val="24"/>
          <w:shd w:val="clear" w:fill="auto"/>
        </w:rPr>
        <w:t>在基本的清单页面，增加多选记录进行删除的功能。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4"/>
        </w:numPr>
        <w:tabs>
          <w:tab w:val="left" w:pos="840"/>
        </w:tabs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采用两种提示确认方式，一种是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AjaxSubmit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内置确认，另一种是手动调用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pbui.Confirm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√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keepLines/>
        <w:numPr>
          <w:ilvl w:val="0"/>
          <w:numId w:val="4"/>
        </w:numPr>
        <w:tabs>
          <w:tab w:val="left" w:pos="1200"/>
        </w:tabs>
        <w:spacing w:before="100" w:after="40" w:line="416" w:lineRule="auto"/>
        <w:ind w:left="642" w:right="0" w:hanging="422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解释要点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对编程过程中涉及的规范和代码要点进行解释，越详细越好。之前课程中解释过的不必再解释。</w:t>
      </w:r>
    </w:p>
    <w:p>
      <w:pPr>
        <w:keepNext/>
        <w:keepLines/>
        <w:numPr>
          <w:ilvl w:val="0"/>
          <w:numId w:val="5"/>
        </w:numPr>
        <w:tabs>
          <w:tab w:val="left" w:pos="1200"/>
        </w:tabs>
        <w:spacing w:before="100" w:after="40" w:line="416" w:lineRule="auto"/>
        <w:ind w:left="642" w:right="0" w:hanging="422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完成标准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运行项目可跑通并实现所有功能无运行错。</w:t>
      </w:r>
    </w:p>
    <w:p>
      <w:pPr>
        <w:keepNext/>
        <w:keepLines/>
        <w:numPr>
          <w:ilvl w:val="0"/>
          <w:numId w:val="6"/>
        </w:numPr>
        <w:tabs>
          <w:tab w:val="left" w:pos="1200"/>
        </w:tabs>
        <w:spacing w:before="100" w:after="40" w:line="416" w:lineRule="auto"/>
        <w:ind w:left="642" w:right="0" w:hanging="422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其它要求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可参看《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Net5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项目开发规范》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可参看《代码文件分类编写规范》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bookmarkStart w:id="0" w:name="_GoBack"/>
      <w:bookmarkEnd w:id="0"/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可参看《表单验证》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可参看其它相关资料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可复制使用自己在初级第一课及补充练习中写的代码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keepLines/>
        <w:numPr>
          <w:ilvl w:val="0"/>
          <w:numId w:val="7"/>
        </w:numPr>
        <w:spacing w:before="260" w:after="260" w:line="413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学习提示</w:t>
      </w:r>
    </w:p>
    <w:p>
      <w:pPr>
        <w:numPr>
          <w:ilvl w:val="0"/>
          <w:numId w:val="8"/>
        </w:num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本期在第一课的基础上进一步检验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CURD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代码理解和掌握程度</w:t>
      </w:r>
    </w:p>
    <w:p>
      <w:pPr>
        <w:numPr>
          <w:ilvl w:val="0"/>
          <w:numId w:val="8"/>
        </w:num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highlight w:val="green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本期在第一课的基础上增加对更多分类编程的要点的练习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green"/>
          <w:shd w:val="clear" w:fill="auto"/>
        </w:rPr>
        <w:t>（用户接口层）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highlight w:val="green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4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5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6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abstractNum w:abstractNumId="7">
    <w:nsid w:val="72183CF9"/>
    <w:multiLevelType w:val="singleLevel"/>
    <w:tmpl w:val="72183CF9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TA4NzIyN2MxYTlmMzQ1NGE2MjU5NWRkMjhlOGMxYTAifQ=="/>
  </w:docVars>
  <w:rsids>
    <w:rsidRoot w:val="00000000"/>
    <w:rsid w:val="034F1378"/>
    <w:rsid w:val="15DC14FE"/>
    <w:rsid w:val="17A22ABA"/>
    <w:rsid w:val="1E731B9A"/>
    <w:rsid w:val="2AB94EDA"/>
    <w:rsid w:val="38FA3EAE"/>
    <w:rsid w:val="651B6D3C"/>
    <w:rsid w:val="6BBD24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844</Words>
  <Characters>919</Characters>
  <TotalTime>301</TotalTime>
  <ScaleCrop>false</ScaleCrop>
  <LinksUpToDate>false</LinksUpToDate>
  <CharactersWithSpaces>922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2023-03-22T13:14:00Z</dcterms:created>
  <dc:creator>Gsq</dc:creator>
  <cp:lastModifiedBy>VOiD</cp:lastModifiedBy>
  <dcterms:modified xsi:type="dcterms:W3CDTF">2023-03-30T06:35:30Z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33142376E91447409697129D0E67C6DB</vt:lpwstr>
  </property>
</Properties>
</file>